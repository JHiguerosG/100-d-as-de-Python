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CONTRATO DE SERVICIOS FREELANCE</w:t>
      </w:r>
    </w:p>
    <w:p/>
    <w:p>
      <w:r>
        <w:t>Este contrato se celebra entre Alison Morales (en adelante, "El Cliente")</w:t>
      </w:r>
    </w:p>
    <w:p>
      <w:r>
        <w:t>y Jonathan Higueros (en adelante, "El Freelancer") con fecha de inicio el</w:t>
      </w:r>
    </w:p>
    <w:p>
      <w:r>
        <w:t>2025-01-17 y fecha de finalización el 2025-05-20.</w:t>
      </w:r>
    </w:p>
    <w:p/>
    <w:p>
      <w:r>
        <w:t>OBJETO DEL CONTRATO:</w:t>
      </w:r>
    </w:p>
    <w:p>
      <w:r>
        <w:t>El Freelancer se compromete a realizar el siguiente servicio para el Cliente:</w:t>
      </w:r>
    </w:p>
    <w:p>
      <w:r>
        <w:t>Desarrollo de página web.</w:t>
      </w:r>
    </w:p>
    <w:p/>
    <w:p>
      <w:r>
        <w:t>MONTO Y FORMA DE PAGO:</w:t>
      </w:r>
    </w:p>
    <w:p>
      <w:r>
        <w:t>El Cliente pagará al Freelancer la suma total de $2500 por la</w:t>
      </w:r>
    </w:p>
    <w:p>
      <w:r>
        <w:t xml:space="preserve">realización del servicio mencionado. </w:t>
      </w:r>
    </w:p>
    <w:p>
      <w:r>
        <w:t>Condiciones de pago: 50% adelantado, 50% al finalizar.</w:t>
      </w:r>
    </w:p>
    <w:p/>
    <w:p>
      <w:r>
        <w:t>CLÁUSULAS ADICIONALES:</w:t>
      </w:r>
    </w:p>
    <w:p>
      <w:r>
        <w:t>- Cláusula de Confidencialidad: Incluida. El Freelancer se compromete a no divulgar ninguna información confidencial del Cliente.</w:t>
      </w:r>
    </w:p>
    <w:p>
      <w:r>
        <w:t>- Cláusula de Propiedad Intelectual: Incluida. Todo el trabajo producido será propiedad del Cliente una vez realizado el pago.</w:t>
      </w:r>
    </w:p>
    <w:p>
      <w:r>
        <w:t>- Penalización por Incumplimiento: 10% del monto total si no se cumple el plazo acordado</w:t>
      </w:r>
    </w:p>
    <w:p/>
    <w:p>
      <w:r>
        <w:t>Ambas partes acuerdan actuar de buena fe y con responsabilidad profesional.</w:t>
      </w:r>
    </w:p>
    <w:p>
      <w:r>
        <w:t>Este contrato puede ser modificado únicamente con el consentimiento mutuo por escrito.</w:t>
      </w:r>
    </w:p>
    <w:p/>
    <w:p>
      <w:r>
        <w:t>Firmado electrónicamente por las partes:</w:t>
      </w:r>
    </w:p>
    <w:p/>
    <w:p>
      <w:r>
        <w:t>_____________________________        _____________________________</w:t>
      </w:r>
    </w:p>
    <w:p>
      <w:r>
        <w:t>Jonathan Higueros                          Alison Morales</w:t>
      </w:r>
    </w:p>
    <w:p/>
    <w:p>
      <w:r>
        <w:t>Fecha: 2025-05-20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